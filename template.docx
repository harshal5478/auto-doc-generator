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2B018" w14:textId="77777777" w:rsidR="007C4927" w:rsidRDefault="007C4927">
      <w:pPr>
        <w:jc w:val="center"/>
        <w:rPr>
          <w:b/>
          <w:color w:val="2E74B5"/>
          <w:sz w:val="52"/>
        </w:rPr>
      </w:pPr>
    </w:p>
    <w:p w14:paraId="372CBBB6" w14:textId="652B9010" w:rsidR="00FC6945" w:rsidRDefault="00000000">
      <w:pPr>
        <w:jc w:val="center"/>
      </w:pPr>
      <w:r>
        <w:rPr>
          <w:b/>
          <w:color w:val="2E74B5"/>
          <w:sz w:val="52"/>
        </w:rPr>
        <w:t>CERTIFICATE OF ACHIEVEMENT</w:t>
      </w:r>
    </w:p>
    <w:p w14:paraId="4A29F508" w14:textId="77777777" w:rsidR="00FC6945" w:rsidRDefault="00000000">
      <w:r>
        <w:br/>
      </w:r>
    </w:p>
    <w:p w14:paraId="46AA0B6C" w14:textId="77777777" w:rsidR="00FC6945" w:rsidRDefault="00000000">
      <w:pPr>
        <w:jc w:val="center"/>
      </w:pPr>
      <w:r>
        <w:rPr>
          <w:sz w:val="28"/>
        </w:rPr>
        <w:t>This is proudly presented to</w:t>
      </w:r>
    </w:p>
    <w:p w14:paraId="04850E12" w14:textId="77777777" w:rsidR="00FC6945" w:rsidRDefault="00000000">
      <w:pPr>
        <w:jc w:val="center"/>
      </w:pPr>
      <w:r>
        <w:rPr>
          <w:b/>
          <w:color w:val="000000"/>
          <w:sz w:val="48"/>
        </w:rPr>
        <w:t>{{name}}</w:t>
      </w:r>
    </w:p>
    <w:p w14:paraId="7F798839" w14:textId="77777777" w:rsidR="00FC6945" w:rsidRDefault="00000000">
      <w:pPr>
        <w:jc w:val="center"/>
      </w:pPr>
      <w:r>
        <w:br/>
        <w:t>for</w:t>
      </w:r>
      <w:r>
        <w:br/>
      </w:r>
    </w:p>
    <w:p w14:paraId="746C020B" w14:textId="77777777" w:rsidR="00FC6945" w:rsidRDefault="00000000">
      <w:pPr>
        <w:jc w:val="center"/>
      </w:pPr>
      <w:r>
        <w:rPr>
          <w:i/>
          <w:sz w:val="32"/>
        </w:rPr>
        <w:t>{{content}}</w:t>
      </w:r>
    </w:p>
    <w:p w14:paraId="6E974C44" w14:textId="77777777" w:rsidR="00FC6945" w:rsidRDefault="00000000">
      <w:pPr>
        <w:jc w:val="center"/>
      </w:pPr>
      <w:r>
        <w:br/>
        <w:t>Keep up the good work!</w:t>
      </w:r>
    </w:p>
    <w:p w14:paraId="3D55B8AD" w14:textId="77777777" w:rsidR="00FC6945" w:rsidRDefault="00000000">
      <w:pPr>
        <w:jc w:val="center"/>
      </w:pPr>
      <w:r>
        <w:br/>
      </w:r>
      <w:r>
        <w:br/>
        <w:t>Best regards,</w:t>
      </w:r>
      <w:r>
        <w:br/>
        <w:t>Training Team</w:t>
      </w:r>
      <w:r>
        <w:br/>
        <w:t>Tantrata Solution Pvt. Ltd.</w:t>
      </w:r>
    </w:p>
    <w:sectPr w:rsidR="00FC6945" w:rsidSect="00034616">
      <w:headerReference w:type="default" r:id="rId8"/>
      <w:pgSz w:w="12240" w:h="15840"/>
      <w:pgMar w:top="1440" w:right="1800" w:bottom="1440" w:left="1800" w:header="720" w:footer="720" w:gutter="0"/>
      <w:pgBorders w:offsetFrom="page">
        <w:top w:val="single" w:sz="24" w:space="24" w:color="2E74B5"/>
        <w:left w:val="single" w:sz="24" w:space="24" w:color="2E74B5"/>
        <w:bottom w:val="single" w:sz="24" w:space="24" w:color="2E74B5"/>
        <w:right w:val="single" w:sz="24" w:space="24" w:color="2E74B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7C497" w14:textId="77777777" w:rsidR="00B572FB" w:rsidRDefault="00B572FB">
      <w:pPr>
        <w:spacing w:after="0" w:line="240" w:lineRule="auto"/>
      </w:pPr>
      <w:r>
        <w:separator/>
      </w:r>
    </w:p>
  </w:endnote>
  <w:endnote w:type="continuationSeparator" w:id="0">
    <w:p w14:paraId="29124387" w14:textId="77777777" w:rsidR="00B572FB" w:rsidRDefault="00B5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FDA6B" w14:textId="77777777" w:rsidR="00B572FB" w:rsidRDefault="00B572FB">
      <w:pPr>
        <w:spacing w:after="0" w:line="240" w:lineRule="auto"/>
      </w:pPr>
      <w:r>
        <w:separator/>
      </w:r>
    </w:p>
  </w:footnote>
  <w:footnote w:type="continuationSeparator" w:id="0">
    <w:p w14:paraId="604D90AA" w14:textId="77777777" w:rsidR="00B572FB" w:rsidRDefault="00B57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7291D" w14:textId="11FD3C2C" w:rsidR="00FC6945" w:rsidRDefault="00801FF4">
    <w:pPr>
      <w:pStyle w:val="Header"/>
      <w:jc w:val="center"/>
    </w:pPr>
    <w:r>
      <w:rPr>
        <w:b/>
        <w:noProof/>
        <w:color w:val="2E74B5"/>
        <w:sz w:val="28"/>
      </w:rPr>
      <w:drawing>
        <wp:anchor distT="0" distB="0" distL="114300" distR="114300" simplePos="0" relativeHeight="251658240" behindDoc="1" locked="0" layoutInCell="1" allowOverlap="1" wp14:anchorId="3AFA2FD0" wp14:editId="416CF229">
          <wp:simplePos x="0" y="0"/>
          <wp:positionH relativeFrom="margin">
            <wp:align>left</wp:align>
          </wp:positionH>
          <wp:positionV relativeFrom="paragraph">
            <wp:posOffset>-274369</wp:posOffset>
          </wp:positionV>
          <wp:extent cx="1026941" cy="1026941"/>
          <wp:effectExtent l="0" t="0" r="1905" b="1905"/>
          <wp:wrapNone/>
          <wp:docPr id="12360197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019797" name="Picture 12360197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6941" cy="10269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2E74B5"/>
        <w:sz w:val="28"/>
      </w:rPr>
      <w:t>TANTRATA SOLUTION PVT. LTD.</w:t>
    </w:r>
    <w:r>
      <w:rPr>
        <w:b/>
        <w:color w:val="2E74B5"/>
        <w:sz w:val="28"/>
      </w:rPr>
      <w:br/>
    </w:r>
  </w:p>
  <w:p w14:paraId="39913738" w14:textId="77777777" w:rsidR="00FC6945" w:rsidRDefault="00000000">
    <w:pPr>
      <w:jc w:val="center"/>
    </w:pPr>
    <w:r>
      <w:rPr>
        <w:color w:val="2E74B5"/>
        <w:sz w:val="20"/>
      </w:rPr>
      <w:t>www.tantrata.com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0865818">
    <w:abstractNumId w:val="8"/>
  </w:num>
  <w:num w:numId="2" w16cid:durableId="1431388097">
    <w:abstractNumId w:val="6"/>
  </w:num>
  <w:num w:numId="3" w16cid:durableId="219024782">
    <w:abstractNumId w:val="5"/>
  </w:num>
  <w:num w:numId="4" w16cid:durableId="1444376460">
    <w:abstractNumId w:val="4"/>
  </w:num>
  <w:num w:numId="5" w16cid:durableId="1819105718">
    <w:abstractNumId w:val="7"/>
  </w:num>
  <w:num w:numId="6" w16cid:durableId="1772168451">
    <w:abstractNumId w:val="3"/>
  </w:num>
  <w:num w:numId="7" w16cid:durableId="801268296">
    <w:abstractNumId w:val="2"/>
  </w:num>
  <w:num w:numId="8" w16cid:durableId="1412660263">
    <w:abstractNumId w:val="1"/>
  </w:num>
  <w:num w:numId="9" w16cid:durableId="13218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C65"/>
    <w:rsid w:val="00034616"/>
    <w:rsid w:val="0006063C"/>
    <w:rsid w:val="0015074B"/>
    <w:rsid w:val="00157D2D"/>
    <w:rsid w:val="0029639D"/>
    <w:rsid w:val="00326F90"/>
    <w:rsid w:val="004328A8"/>
    <w:rsid w:val="0054018C"/>
    <w:rsid w:val="00724A92"/>
    <w:rsid w:val="007C4927"/>
    <w:rsid w:val="00801FF4"/>
    <w:rsid w:val="00AA1D8D"/>
    <w:rsid w:val="00B47730"/>
    <w:rsid w:val="00B572FB"/>
    <w:rsid w:val="00BD5507"/>
    <w:rsid w:val="00CB0664"/>
    <w:rsid w:val="00FC693F"/>
    <w:rsid w:val="00FC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358FE6"/>
  <w14:defaultImageDpi w14:val="300"/>
  <w15:docId w15:val="{53836955-D2B8-45A2-A07E-2B167036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Harshal Shinde</cp:lastModifiedBy>
  <cp:revision>2</cp:revision>
  <dcterms:created xsi:type="dcterms:W3CDTF">2025-07-23T08:51:00Z</dcterms:created>
  <dcterms:modified xsi:type="dcterms:W3CDTF">2025-07-23T08:51:00Z</dcterms:modified>
  <cp:category/>
</cp:coreProperties>
</file>